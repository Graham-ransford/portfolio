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A1E2" w14:textId="77777777" w:rsidR="00731779" w:rsidRDefault="00000000">
      <w:pPr>
        <w:pStyle w:val="Title"/>
      </w:pPr>
      <w:r>
        <w:t>Graham Ransford</w:t>
      </w:r>
    </w:p>
    <w:p w14:paraId="557C0104" w14:textId="77777777" w:rsidR="00731779" w:rsidRDefault="00000000">
      <w:r>
        <w:t>Aputuogya, Ghana</w:t>
      </w:r>
    </w:p>
    <w:p w14:paraId="113FCCD9" w14:textId="77777777" w:rsidR="00731779" w:rsidRDefault="00000000">
      <w:r>
        <w:t>Phone: 0542069352</w:t>
      </w:r>
    </w:p>
    <w:p w14:paraId="57A264DE" w14:textId="77777777" w:rsidR="00731779" w:rsidRDefault="00000000">
      <w:r>
        <w:t>Email: grahamransford3@gmail.com</w:t>
      </w:r>
    </w:p>
    <w:p w14:paraId="0C046FCB" w14:textId="77777777" w:rsidR="00731779" w:rsidRDefault="00000000">
      <w:pPr>
        <w:pStyle w:val="Heading1"/>
      </w:pPr>
      <w:r>
        <w:t>Objective</w:t>
      </w:r>
    </w:p>
    <w:p w14:paraId="21417BBD" w14:textId="77777777" w:rsidR="00731779" w:rsidRDefault="00000000">
      <w:r>
        <w:t>Dedicated Computer Science graduate with expertise in programming, data structures, and algorithms. Seeking a position where I can leverage my technical skills to contribute to innovative projects and support team objectives.</w:t>
      </w:r>
    </w:p>
    <w:p w14:paraId="6834D5F4" w14:textId="77777777" w:rsidR="00731779" w:rsidRDefault="00000000">
      <w:pPr>
        <w:pStyle w:val="Heading1"/>
      </w:pPr>
      <w:r>
        <w:t>Education</w:t>
      </w:r>
    </w:p>
    <w:p w14:paraId="4E00D8BE" w14:textId="77777777" w:rsidR="00731779" w:rsidRDefault="00000000">
      <w:r>
        <w:t>Bachelor of Science in Computer Science</w:t>
      </w:r>
      <w:r>
        <w:br/>
        <w:t>University of Cape Coast (UCC), Cape Coast, Ghana</w:t>
      </w:r>
      <w:r>
        <w:br/>
        <w:t>CGPA: 2.75 (Expected improvement pending final assessments)</w:t>
      </w:r>
      <w:r>
        <w:br/>
        <w:t>Graduated: 2024</w:t>
      </w:r>
    </w:p>
    <w:p w14:paraId="1187C878" w14:textId="77777777" w:rsidR="00731779" w:rsidRDefault="00000000">
      <w:pPr>
        <w:pStyle w:val="Heading1"/>
      </w:pPr>
      <w:r>
        <w:t>Skills</w:t>
      </w:r>
    </w:p>
    <w:p w14:paraId="21225619" w14:textId="77777777" w:rsidR="00731779" w:rsidRDefault="00000000">
      <w:r>
        <w:t>- Programming Languages: JavaScript, HTML, CSS, Node.js, Express, PHP, MySQL, Laravel</w:t>
      </w:r>
      <w:r>
        <w:br/>
        <w:t>- Web Development: Bootstrap 5, JSON, jQuery UI, SweetAlert2</w:t>
      </w:r>
      <w:r>
        <w:br/>
        <w:t>- Database Management: MySQL, JSONPlaceholder</w:t>
      </w:r>
      <w:r>
        <w:br/>
        <w:t>- Project Management Tools: Git, Trello</w:t>
      </w:r>
      <w:r>
        <w:br/>
        <w:t>- Problem Solving: Data structures, Algorithms, Bisection Method</w:t>
      </w:r>
      <w:r>
        <w:br/>
        <w:t>- Tools &amp; Technologies: RESTful API development, Multer, Path handling, CORS</w:t>
      </w:r>
    </w:p>
    <w:p w14:paraId="3D4DC0E5" w14:textId="77777777" w:rsidR="00731779" w:rsidRDefault="00000000">
      <w:pPr>
        <w:pStyle w:val="Heading1"/>
      </w:pPr>
      <w:r>
        <w:t>Projects</w:t>
      </w:r>
    </w:p>
    <w:p w14:paraId="6AEDD36D" w14:textId="77777777" w:rsidR="00731779" w:rsidRDefault="00000000">
      <w:r>
        <w:t>School Management System (Node.js, Express, MySQL)</w:t>
      </w:r>
      <w:r>
        <w:br/>
        <w:t>- Developed an admin dashboard for managing student information, school fees, and term updates.</w:t>
      </w:r>
      <w:r>
        <w:br/>
        <w:t>- Created API endpoints for updating student passwords and fetching term data.</w:t>
      </w:r>
      <w:r>
        <w:br/>
        <w:t>- Integrated file uploads using Multer and implemented responsive designs for mobile compatibility.</w:t>
      </w:r>
    </w:p>
    <w:p w14:paraId="40D4EC51" w14:textId="77777777" w:rsidR="00731779" w:rsidRDefault="00000000">
      <w:r>
        <w:t>Aframah Herbal Management System (JavaScript, JSON, Bootstrap 5)</w:t>
      </w:r>
      <w:r>
        <w:br/>
        <w:t>- Designed a drug store management system where Admins can add, view, and sell drugs.</w:t>
      </w:r>
      <w:r>
        <w:br/>
        <w:t xml:space="preserve">- Implemented features for tracking daily drug sales and managing stock via a JSON </w:t>
      </w:r>
      <w:r>
        <w:lastRenderedPageBreak/>
        <w:t>database.</w:t>
      </w:r>
      <w:r>
        <w:br/>
        <w:t>- Used SweetAlert for alert dialogs and login/signup processes.</w:t>
      </w:r>
    </w:p>
    <w:p w14:paraId="437AB2AC" w14:textId="77777777" w:rsidR="00731779" w:rsidRDefault="00000000">
      <w:r>
        <w:t>Bills of Clothes Management App (Laravel)</w:t>
      </w:r>
      <w:r>
        <w:br/>
        <w:t>- Developed an app to manage clothing stock for shop owners, allowing them to add/remove stock, track customer purchases, and manage sub-accounts for workers.</w:t>
      </w:r>
      <w:r>
        <w:br/>
        <w:t>- Created customer management features for viewing purchase history and editing amounts owed.</w:t>
      </w:r>
    </w:p>
    <w:p w14:paraId="2D54C247" w14:textId="77777777" w:rsidR="00F95125" w:rsidRDefault="00F95125" w:rsidP="00F95125">
      <w:r>
        <w:t>Java Notepad Project</w:t>
      </w:r>
      <w:r>
        <w:br/>
        <w:t>- Developed a Notepad application in Java that allows users to join points and read notes offline.</w:t>
      </w:r>
      <w:r>
        <w:br/>
        <w:t>- Implemented features for creating, saving, and managing notes in an offline environment.</w:t>
      </w:r>
    </w:p>
    <w:p w14:paraId="27ADF11D" w14:textId="77777777" w:rsidR="00F95125" w:rsidRDefault="00F95125" w:rsidP="00F95125">
      <w:r>
        <w:t>Chat Application Project</w:t>
      </w:r>
      <w:r>
        <w:br/>
        <w:t>- Collaborated with a friend to develop a chat application as a school project.</w:t>
      </w:r>
      <w:r>
        <w:br/>
        <w:t>- Focused on both frontend and backend development to ensure smooth communication between users.</w:t>
      </w:r>
      <w:r>
        <w:br/>
        <w:t>- Implemented real-time messaging features, user authentication, and a responsive interface.</w:t>
      </w:r>
    </w:p>
    <w:p w14:paraId="3284D7BA" w14:textId="77777777" w:rsidR="00F95125" w:rsidRDefault="00F95125"/>
    <w:p w14:paraId="552542C1" w14:textId="77777777" w:rsidR="00731779" w:rsidRDefault="00000000">
      <w:pPr>
        <w:pStyle w:val="Heading1"/>
      </w:pPr>
      <w:r>
        <w:t>Experience</w:t>
      </w:r>
    </w:p>
    <w:p w14:paraId="117ED0E4" w14:textId="77777777" w:rsidR="00731779" w:rsidRDefault="00000000">
      <w:r>
        <w:t>Freelance Web Developer</w:t>
      </w:r>
      <w:r>
        <w:br/>
        <w:t>2022 – Present</w:t>
      </w:r>
      <w:r>
        <w:br/>
        <w:t>- Built responsive web applications using JavaScript, HTML, CSS, and frameworks like Bootstrap and Laravel.</w:t>
      </w:r>
      <w:r>
        <w:br/>
        <w:t>- Collaborated with clients to design and implement custom management systems.</w:t>
      </w:r>
      <w:r>
        <w:br/>
        <w:t>- Utilized databases like MySQL and JSON for backend services.</w:t>
      </w:r>
    </w:p>
    <w:p w14:paraId="49206816" w14:textId="77777777" w:rsidR="00731779" w:rsidRDefault="00000000">
      <w:pPr>
        <w:pStyle w:val="Heading1"/>
      </w:pPr>
      <w:r>
        <w:t>Certifications</w:t>
      </w:r>
    </w:p>
    <w:p w14:paraId="7B45E2BD" w14:textId="77777777" w:rsidR="00731779" w:rsidRDefault="00000000">
      <w:r>
        <w:t>- JavaScript Algorithms and Data Structures Certification</w:t>
      </w:r>
      <w:r>
        <w:br/>
        <w:t>- Web Development Bootcamp Certification (2023)</w:t>
      </w:r>
    </w:p>
    <w:p w14:paraId="43186931" w14:textId="77777777" w:rsidR="00731779" w:rsidRDefault="00000000">
      <w:pPr>
        <w:pStyle w:val="Heading1"/>
      </w:pPr>
      <w:r>
        <w:t>Hobbies &amp; Interests</w:t>
      </w:r>
    </w:p>
    <w:p w14:paraId="1A885272" w14:textId="77777777" w:rsidR="00731779" w:rsidRDefault="00000000">
      <w:r>
        <w:t>- Problem-solving challenges</w:t>
      </w:r>
      <w:r>
        <w:br/>
        <w:t>- Reading technology blogs</w:t>
      </w:r>
      <w:r>
        <w:br/>
        <w:t>- Exploring new web development frameworks</w:t>
      </w:r>
    </w:p>
    <w:p w14:paraId="7ACFAA7D" w14:textId="77777777" w:rsidR="00731779" w:rsidRDefault="00000000">
      <w:pPr>
        <w:pStyle w:val="Heading1"/>
      </w:pPr>
      <w:r>
        <w:lastRenderedPageBreak/>
        <w:t>References</w:t>
      </w:r>
    </w:p>
    <w:p w14:paraId="0BCC7DC4" w14:textId="77777777" w:rsidR="00731779" w:rsidRDefault="00000000">
      <w:r>
        <w:t>Available upon request.</w:t>
      </w:r>
    </w:p>
    <w:sectPr w:rsidR="007317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6252949">
    <w:abstractNumId w:val="8"/>
  </w:num>
  <w:num w:numId="2" w16cid:durableId="1245803519">
    <w:abstractNumId w:val="6"/>
  </w:num>
  <w:num w:numId="3" w16cid:durableId="543490763">
    <w:abstractNumId w:val="5"/>
  </w:num>
  <w:num w:numId="4" w16cid:durableId="1367291994">
    <w:abstractNumId w:val="4"/>
  </w:num>
  <w:num w:numId="5" w16cid:durableId="2070030163">
    <w:abstractNumId w:val="7"/>
  </w:num>
  <w:num w:numId="6" w16cid:durableId="506093563">
    <w:abstractNumId w:val="3"/>
  </w:num>
  <w:num w:numId="7" w16cid:durableId="1478571526">
    <w:abstractNumId w:val="2"/>
  </w:num>
  <w:num w:numId="8" w16cid:durableId="2146122124">
    <w:abstractNumId w:val="1"/>
  </w:num>
  <w:num w:numId="9" w16cid:durableId="59540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54B8"/>
    <w:rsid w:val="00731779"/>
    <w:rsid w:val="00AA1D8D"/>
    <w:rsid w:val="00B47730"/>
    <w:rsid w:val="00CB0664"/>
    <w:rsid w:val="00F951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EE889"/>
  <w14:defaultImageDpi w14:val="300"/>
  <w15:docId w15:val="{0E0469B1-EFB2-4177-B66F-3BCD1CDB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Graham Ransford</cp:lastModifiedBy>
  <cp:revision>2</cp:revision>
  <dcterms:created xsi:type="dcterms:W3CDTF">2013-12-23T23:15:00Z</dcterms:created>
  <dcterms:modified xsi:type="dcterms:W3CDTF">2024-10-01T02:09:00Z</dcterms:modified>
  <cp:category/>
</cp:coreProperties>
</file>